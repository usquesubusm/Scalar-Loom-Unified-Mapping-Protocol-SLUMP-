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D5D52" w14:textId="77777777" w:rsidR="00800D7F" w:rsidRDefault="00000000">
      <w:pPr>
        <w:pStyle w:val="Heading1"/>
      </w:pPr>
      <w:r>
        <w:t>Module 1 — System Map + Signal Trace</w:t>
      </w:r>
    </w:p>
    <w:p w14:paraId="2661F074" w14:textId="77777777" w:rsidR="00800D7F" w:rsidRDefault="00000000">
      <w:pPr>
        <w:pStyle w:val="IntenseQuote"/>
      </w:pPr>
      <w:r>
        <w:t>Emergent Stitching: Foundations &amp; Orientation</w:t>
      </w:r>
    </w:p>
    <w:p w14:paraId="16524791" w14:textId="77777777" w:rsidR="00800D7F" w:rsidRDefault="00000000">
      <w:pPr>
        <w:pStyle w:val="Heading2"/>
      </w:pPr>
      <w:r>
        <w:t>Part 1 — Map the System</w:t>
      </w:r>
    </w:p>
    <w:p w14:paraId="6D904CB5" w14:textId="77777777" w:rsidR="00800D7F" w:rsidRDefault="00000000">
      <w:pPr>
        <w:pStyle w:val="ListBullet"/>
      </w:pPr>
      <w:r>
        <w:t>List the key parts (nodes) of your system.</w:t>
      </w:r>
    </w:p>
    <w:p w14:paraId="53DB9D16" w14:textId="77777777" w:rsidR="00800D7F" w:rsidRDefault="00000000">
      <w:pPr>
        <w:pStyle w:val="ListBullet"/>
      </w:pPr>
      <w:r>
        <w:t>Mark your position: above, within, or at the edge.</w:t>
      </w:r>
    </w:p>
    <w:p w14:paraId="2B262D09" w14:textId="77777777" w:rsidR="00800D7F" w:rsidRDefault="00000000">
      <w:pPr>
        <w:pStyle w:val="ListBullet"/>
      </w:pPr>
      <w:r>
        <w:t>Draw connections between nodes.</w:t>
      </w:r>
    </w:p>
    <w:p w14:paraId="729A7627" w14:textId="77777777" w:rsidR="00800D7F" w:rsidRDefault="00000000">
      <w:pPr>
        <w:pStyle w:val="Heading2"/>
      </w:pPr>
      <w:r>
        <w:t>Part 2 — Trace the Signal</w:t>
      </w:r>
    </w:p>
    <w:p w14:paraId="2AB3A5BD" w14:textId="77777777" w:rsidR="00800D7F" w:rsidRDefault="00000000">
      <w:pPr>
        <w:pStyle w:val="ListBullet"/>
      </w:pPr>
      <w:r>
        <w:t>Choose one signal (bell, alert, ripple, etc.).</w:t>
      </w:r>
    </w:p>
    <w:p w14:paraId="48EA08F8" w14:textId="77777777" w:rsidR="00800D7F" w:rsidRDefault="00000000">
      <w:pPr>
        <w:pStyle w:val="ListBullet"/>
      </w:pPr>
      <w:r>
        <w:t>Show where it starts.</w:t>
      </w:r>
    </w:p>
    <w:p w14:paraId="5566EC9B" w14:textId="77777777" w:rsidR="00800D7F" w:rsidRDefault="00000000">
      <w:pPr>
        <w:pStyle w:val="ListBullet"/>
      </w:pPr>
      <w:r>
        <w:t>Show who/what responds.</w:t>
      </w:r>
    </w:p>
    <w:p w14:paraId="688FE054" w14:textId="77777777" w:rsidR="00800D7F" w:rsidRDefault="00000000">
      <w:pPr>
        <w:pStyle w:val="ListBullet"/>
      </w:pPr>
      <w:r>
        <w:t>Show the outcome.</w:t>
      </w:r>
    </w:p>
    <w:p w14:paraId="729DF78A" w14:textId="77777777" w:rsidR="00800D7F" w:rsidRDefault="00000000">
      <w:pPr>
        <w:pStyle w:val="Heading2"/>
      </w:pPr>
      <w:r>
        <w:t>Part 3 — Feedback Check</w:t>
      </w:r>
    </w:p>
    <w:p w14:paraId="312E6118" w14:textId="77777777" w:rsidR="00800D7F" w:rsidRDefault="00000000">
      <w:pPr>
        <w:pStyle w:val="ListBullet"/>
      </w:pPr>
      <w:r>
        <w:t>Is the feedback stabilizing (negative feedback) or amplifying (positive feedback)?</w:t>
      </w:r>
    </w:p>
    <w:p w14:paraId="5B4FA837" w14:textId="77777777" w:rsidR="00800D7F" w:rsidRDefault="00000000">
      <w:pPr>
        <w:pStyle w:val="ListBullet"/>
      </w:pPr>
      <w:r>
        <w:t>What changes or affects this feedback loop?</w:t>
      </w:r>
    </w:p>
    <w:p w14:paraId="19F51F4C" w14:textId="77777777" w:rsidR="00800D7F" w:rsidRDefault="00000000">
      <w:pPr>
        <w:pStyle w:val="Heading2"/>
      </w:pPr>
      <w:r>
        <w:t>Part 4 — Reflection</w:t>
      </w:r>
    </w:p>
    <w:p w14:paraId="6BBE6DDD" w14:textId="77777777" w:rsidR="00800D7F" w:rsidRDefault="00000000">
      <w:pPr>
        <w:pStyle w:val="ListBullet"/>
      </w:pPr>
      <w:r>
        <w:t>*One thing I saw differently today was… because…*</w:t>
      </w:r>
    </w:p>
    <w:p w14:paraId="0389AD87" w14:textId="77777777" w:rsidR="00800D7F" w:rsidRDefault="00000000">
      <w:r>
        <w:br w:type="page"/>
      </w:r>
    </w:p>
    <w:p w14:paraId="53D2B96E" w14:textId="77777777" w:rsidR="00800D7F" w:rsidRDefault="00000000">
      <w:pPr>
        <w:pStyle w:val="Heading1"/>
      </w:pPr>
      <w:r>
        <w:lastRenderedPageBreak/>
        <w:t>Module 2 — Edge &amp; Threshold Mapping</w:t>
      </w:r>
    </w:p>
    <w:p w14:paraId="5620A34D" w14:textId="77777777" w:rsidR="00800D7F" w:rsidRDefault="00000000">
      <w:pPr>
        <w:pStyle w:val="IntenseQuote"/>
      </w:pPr>
      <w:r>
        <w:t>Emergent Stitching: Boundaries, Edges &amp; Thresholds</w:t>
      </w:r>
    </w:p>
    <w:p w14:paraId="3D25A1DB" w14:textId="77777777" w:rsidR="00800D7F" w:rsidRDefault="00000000">
      <w:pPr>
        <w:pStyle w:val="Heading2"/>
      </w:pPr>
      <w:r>
        <w:t>Part 1 — Define the Boundary</w:t>
      </w:r>
    </w:p>
    <w:p w14:paraId="67BF2313" w14:textId="77777777" w:rsidR="00800D7F" w:rsidRDefault="00000000">
      <w:pPr>
        <w:pStyle w:val="ListBullet"/>
      </w:pPr>
      <w:r>
        <w:t>Describe the inside of the system.</w:t>
      </w:r>
    </w:p>
    <w:p w14:paraId="2AB18BE9" w14:textId="77777777" w:rsidR="00800D7F" w:rsidRDefault="00000000">
      <w:pPr>
        <w:pStyle w:val="ListBullet"/>
      </w:pPr>
      <w:r>
        <w:t>Describe the outside.</w:t>
      </w:r>
    </w:p>
    <w:p w14:paraId="785134B8" w14:textId="77777777" w:rsidR="00800D7F" w:rsidRDefault="00000000">
      <w:pPr>
        <w:pStyle w:val="ListBullet"/>
      </w:pPr>
      <w:r>
        <w:t>List what can cross the boundary.</w:t>
      </w:r>
    </w:p>
    <w:p w14:paraId="5E607732" w14:textId="77777777" w:rsidR="00800D7F" w:rsidRDefault="00000000">
      <w:pPr>
        <w:pStyle w:val="ListBullet"/>
      </w:pPr>
      <w:r>
        <w:t>List what is filtered or blocked.</w:t>
      </w:r>
    </w:p>
    <w:p w14:paraId="35C998D9" w14:textId="77777777" w:rsidR="00800D7F" w:rsidRDefault="00000000">
      <w:pPr>
        <w:pStyle w:val="Heading2"/>
      </w:pPr>
      <w:r>
        <w:t>Part 2 — Identify the Edge Zone</w:t>
      </w:r>
    </w:p>
    <w:p w14:paraId="11F994F3" w14:textId="77777777" w:rsidR="00800D7F" w:rsidRDefault="00000000">
      <w:pPr>
        <w:pStyle w:val="ListBullet"/>
      </w:pPr>
      <w:r>
        <w:t>Where do inside and outside meet?</w:t>
      </w:r>
    </w:p>
    <w:p w14:paraId="2ED3F922" w14:textId="77777777" w:rsidR="00800D7F" w:rsidRDefault="00000000">
      <w:pPr>
        <w:pStyle w:val="ListBullet"/>
      </w:pPr>
      <w:r>
        <w:t>What exchanges happen here?</w:t>
      </w:r>
    </w:p>
    <w:p w14:paraId="15095270" w14:textId="77777777" w:rsidR="00800D7F" w:rsidRDefault="00000000">
      <w:pPr>
        <w:pStyle w:val="ListBullet"/>
      </w:pPr>
      <w:r>
        <w:t>Are there areas of strain or tension?</w:t>
      </w:r>
    </w:p>
    <w:p w14:paraId="21AC584C" w14:textId="77777777" w:rsidR="00800D7F" w:rsidRDefault="00000000">
      <w:pPr>
        <w:pStyle w:val="Heading2"/>
      </w:pPr>
      <w:r>
        <w:t>Part 3 — Spot Thresholds &amp; Tipping Points</w:t>
      </w:r>
    </w:p>
    <w:p w14:paraId="6BC42BA1" w14:textId="77777777" w:rsidR="00800D7F" w:rsidRDefault="00000000">
      <w:pPr>
        <w:pStyle w:val="ListBullet"/>
      </w:pPr>
      <w:r>
        <w:t>Name a threshold condition the system might reach.</w:t>
      </w:r>
    </w:p>
    <w:p w14:paraId="5FCABF64" w14:textId="77777777" w:rsidR="00800D7F" w:rsidRDefault="00000000">
      <w:pPr>
        <w:pStyle w:val="ListBullet"/>
      </w:pPr>
      <w:r>
        <w:t>What signs would warn you it’s near?</w:t>
      </w:r>
    </w:p>
    <w:p w14:paraId="001D3B92" w14:textId="77777777" w:rsidR="00800D7F" w:rsidRDefault="00000000">
      <w:pPr>
        <w:pStyle w:val="ListBullet"/>
      </w:pPr>
      <w:r>
        <w:t>Predict what phase shift could follow.</w:t>
      </w:r>
    </w:p>
    <w:p w14:paraId="7C82F427" w14:textId="77777777" w:rsidR="00800D7F" w:rsidRDefault="00000000">
      <w:pPr>
        <w:pStyle w:val="Heading2"/>
      </w:pPr>
      <w:r>
        <w:t>Part 4 — Reflection</w:t>
      </w:r>
    </w:p>
    <w:p w14:paraId="46DD6B23" w14:textId="77777777" w:rsidR="00800D7F" w:rsidRDefault="00000000">
      <w:pPr>
        <w:pStyle w:val="ListBullet"/>
      </w:pPr>
      <w:r>
        <w:t>*This edge supports the system by… / could trigger change if…*</w:t>
      </w:r>
    </w:p>
    <w:p w14:paraId="37640664" w14:textId="77777777" w:rsidR="00800D7F" w:rsidRDefault="00000000">
      <w:r>
        <w:br w:type="page"/>
      </w:r>
    </w:p>
    <w:p w14:paraId="1355FAA8" w14:textId="77777777" w:rsidR="00800D7F" w:rsidRDefault="00000000">
      <w:pPr>
        <w:pStyle w:val="Heading1"/>
      </w:pPr>
      <w:r>
        <w:lastRenderedPageBreak/>
        <w:t>Module 3 — Flow &amp; Resistance Diagram</w:t>
      </w:r>
    </w:p>
    <w:p w14:paraId="647DA7B7" w14:textId="77777777" w:rsidR="00800D7F" w:rsidRDefault="00000000">
      <w:pPr>
        <w:pStyle w:val="IntenseQuote"/>
      </w:pPr>
      <w:r>
        <w:t>Emergent Stitching: Flow, Friction &amp; Resource Dynamics</w:t>
      </w:r>
    </w:p>
    <w:p w14:paraId="43980985" w14:textId="77777777" w:rsidR="00800D7F" w:rsidRDefault="00000000">
      <w:pPr>
        <w:pStyle w:val="Heading2"/>
      </w:pPr>
      <w:r>
        <w:t>Part 1 — Map the Flow</w:t>
      </w:r>
    </w:p>
    <w:p w14:paraId="3AB21EB0" w14:textId="77777777" w:rsidR="00800D7F" w:rsidRDefault="00000000">
      <w:pPr>
        <w:pStyle w:val="ListBullet"/>
      </w:pPr>
      <w:r>
        <w:t>Identify the sources (inputs).</w:t>
      </w:r>
    </w:p>
    <w:p w14:paraId="5E502AF0" w14:textId="77777777" w:rsidR="00800D7F" w:rsidRDefault="00000000">
      <w:pPr>
        <w:pStyle w:val="ListBullet"/>
      </w:pPr>
      <w:r>
        <w:t>Trace the paths through the system.</w:t>
      </w:r>
    </w:p>
    <w:p w14:paraId="448C33B2" w14:textId="77777777" w:rsidR="00800D7F" w:rsidRDefault="00000000">
      <w:pPr>
        <w:pStyle w:val="ListBullet"/>
      </w:pPr>
      <w:r>
        <w:t>Mark the destinations (outputs).</w:t>
      </w:r>
    </w:p>
    <w:p w14:paraId="51A80CD4" w14:textId="77777777" w:rsidR="00800D7F" w:rsidRDefault="00000000">
      <w:pPr>
        <w:pStyle w:val="Heading2"/>
      </w:pPr>
      <w:r>
        <w:t>Part 2 — Locate Resistance Points</w:t>
      </w:r>
    </w:p>
    <w:p w14:paraId="370100B3" w14:textId="77777777" w:rsidR="00800D7F" w:rsidRDefault="00000000">
      <w:pPr>
        <w:pStyle w:val="ListBullet"/>
      </w:pPr>
      <w:r>
        <w:t>Find where movement slows or stops.</w:t>
      </w:r>
    </w:p>
    <w:p w14:paraId="3C84AB25" w14:textId="77777777" w:rsidR="00800D7F" w:rsidRDefault="00000000">
      <w:pPr>
        <w:pStyle w:val="ListBullet"/>
      </w:pPr>
      <w:r>
        <w:t>Is the resistance natural (terrain, limits), structural (rules, design), or relational (trust, communication)?</w:t>
      </w:r>
    </w:p>
    <w:p w14:paraId="48A6754B" w14:textId="77777777" w:rsidR="00800D7F" w:rsidRDefault="00000000">
      <w:pPr>
        <w:pStyle w:val="Heading2"/>
      </w:pPr>
      <w:r>
        <w:t>Part 3 — Classify Resistance</w:t>
      </w:r>
    </w:p>
    <w:p w14:paraId="34EEA9B2" w14:textId="77777777" w:rsidR="00800D7F" w:rsidRDefault="00000000">
      <w:pPr>
        <w:pStyle w:val="ListBullet"/>
      </w:pPr>
      <w:r>
        <w:t>Constructive: helps guide, stabilize, or regulate.</w:t>
      </w:r>
    </w:p>
    <w:p w14:paraId="42F0D746" w14:textId="77777777" w:rsidR="00800D7F" w:rsidRDefault="00000000">
      <w:pPr>
        <w:pStyle w:val="ListBullet"/>
      </w:pPr>
      <w:r>
        <w:t>Obstructive: blocks or depletes system capacity.</w:t>
      </w:r>
    </w:p>
    <w:p w14:paraId="2C7F6874" w14:textId="77777777" w:rsidR="00800D7F" w:rsidRDefault="00000000">
      <w:pPr>
        <w:pStyle w:val="Heading2"/>
      </w:pPr>
      <w:r>
        <w:t>Part 4 — Propose a Shift</w:t>
      </w:r>
    </w:p>
    <w:p w14:paraId="2ED703AE" w14:textId="77777777" w:rsidR="00800D7F" w:rsidRDefault="00000000">
      <w:pPr>
        <w:pStyle w:val="ListBullet"/>
      </w:pPr>
      <w:r>
        <w:t>How could harmful friction be reduced?</w:t>
      </w:r>
    </w:p>
    <w:p w14:paraId="09B50660" w14:textId="77777777" w:rsidR="00800D7F" w:rsidRDefault="00000000">
      <w:pPr>
        <w:pStyle w:val="ListBullet"/>
      </w:pPr>
      <w:r>
        <w:t>How could useful resistance be harnessed?</w:t>
      </w:r>
    </w:p>
    <w:p w14:paraId="00C25464" w14:textId="77777777" w:rsidR="00800D7F" w:rsidRDefault="00000000">
      <w:pPr>
        <w:pStyle w:val="Heading2"/>
      </w:pPr>
      <w:r>
        <w:t>Part 5 — Reflection</w:t>
      </w:r>
    </w:p>
    <w:p w14:paraId="3A2C26B1" w14:textId="77777777" w:rsidR="00800D7F" w:rsidRDefault="00000000">
      <w:pPr>
        <w:pStyle w:val="ListBullet"/>
      </w:pPr>
      <w:r>
        <w:t>*In this system, resistance is most useful when… / most harmful when…*</w:t>
      </w:r>
    </w:p>
    <w:p w14:paraId="4AD52E24" w14:textId="77777777" w:rsidR="00800D7F" w:rsidRDefault="00000000">
      <w:r>
        <w:br w:type="page"/>
      </w:r>
    </w:p>
    <w:p w14:paraId="6F57F836" w14:textId="77777777" w:rsidR="00800D7F" w:rsidRDefault="00000000">
      <w:pPr>
        <w:pStyle w:val="Heading1"/>
      </w:pPr>
      <w:r>
        <w:lastRenderedPageBreak/>
        <w:t>Module 4 — Pattern Cycle Map</w:t>
      </w:r>
    </w:p>
    <w:p w14:paraId="1CDA275B" w14:textId="77777777" w:rsidR="00800D7F" w:rsidRDefault="00000000">
      <w:pPr>
        <w:pStyle w:val="IntenseQuote"/>
      </w:pPr>
      <w:r>
        <w:t>Emergent Stitching: Patterns, Memory &amp; Adaptation</w:t>
      </w:r>
    </w:p>
    <w:p w14:paraId="78248BB9" w14:textId="77777777" w:rsidR="00800D7F" w:rsidRDefault="00000000">
      <w:pPr>
        <w:pStyle w:val="Heading2"/>
      </w:pPr>
      <w:r>
        <w:t>Part 1 — Identify Repeated Patterns</w:t>
      </w:r>
    </w:p>
    <w:p w14:paraId="2D1124DB" w14:textId="77777777" w:rsidR="00800D7F" w:rsidRDefault="00000000">
      <w:pPr>
        <w:pStyle w:val="ListBullet"/>
      </w:pPr>
      <w:r>
        <w:t>What pattern do you see repeating?</w:t>
      </w:r>
    </w:p>
    <w:p w14:paraId="05BFA7B9" w14:textId="77777777" w:rsidR="00800D7F" w:rsidRDefault="00000000">
      <w:pPr>
        <w:pStyle w:val="ListBullet"/>
      </w:pPr>
      <w:r>
        <w:t>Where or how did it start?</w:t>
      </w:r>
    </w:p>
    <w:p w14:paraId="24922698" w14:textId="77777777" w:rsidR="00800D7F" w:rsidRDefault="00000000">
      <w:pPr>
        <w:pStyle w:val="Heading2"/>
      </w:pPr>
      <w:r>
        <w:t>Part 2 — Communication Channels</w:t>
      </w:r>
    </w:p>
    <w:p w14:paraId="15DF6C83" w14:textId="77777777" w:rsidR="00800D7F" w:rsidRDefault="00000000">
      <w:pPr>
        <w:pStyle w:val="ListBullet"/>
      </w:pPr>
      <w:r>
        <w:t>How is this pattern shared or passed on?</w:t>
      </w:r>
    </w:p>
    <w:p w14:paraId="3752A885" w14:textId="77777777" w:rsidR="00800D7F" w:rsidRDefault="00000000">
      <w:pPr>
        <w:pStyle w:val="ListBullet"/>
      </w:pPr>
      <w:r>
        <w:t>What signals reinforce it?</w:t>
      </w:r>
    </w:p>
    <w:p w14:paraId="7917C25E" w14:textId="77777777" w:rsidR="00800D7F" w:rsidRDefault="00000000">
      <w:pPr>
        <w:pStyle w:val="Heading2"/>
      </w:pPr>
      <w:r>
        <w:t>Part 3 — Adaptation Moments</w:t>
      </w:r>
    </w:p>
    <w:p w14:paraId="1F887800" w14:textId="77777777" w:rsidR="00800D7F" w:rsidRDefault="00000000">
      <w:pPr>
        <w:pStyle w:val="ListBullet"/>
      </w:pPr>
      <w:r>
        <w:t>When or why does the pattern change?</w:t>
      </w:r>
    </w:p>
    <w:p w14:paraId="5170688C" w14:textId="77777777" w:rsidR="00800D7F" w:rsidRDefault="00000000">
      <w:pPr>
        <w:pStyle w:val="ListBullet"/>
      </w:pPr>
      <w:r>
        <w:t>What pressures or events trigger change?</w:t>
      </w:r>
    </w:p>
    <w:p w14:paraId="6067A6D0" w14:textId="77777777" w:rsidR="00800D7F" w:rsidRDefault="00000000">
      <w:pPr>
        <w:pStyle w:val="Heading2"/>
      </w:pPr>
      <w:r>
        <w:t>Part 4 — Co-Regulation Check</w:t>
      </w:r>
    </w:p>
    <w:p w14:paraId="03775F3F" w14:textId="77777777" w:rsidR="00800D7F" w:rsidRDefault="00000000">
      <w:pPr>
        <w:pStyle w:val="ListBullet"/>
      </w:pPr>
      <w:r>
        <w:t>Who or what influences the system’s emotional climate?</w:t>
      </w:r>
    </w:p>
    <w:p w14:paraId="158D93A9" w14:textId="77777777" w:rsidR="00800D7F" w:rsidRDefault="00000000">
      <w:pPr>
        <w:pStyle w:val="ListBullet"/>
      </w:pPr>
      <w:r>
        <w:t>How could this climate shift the pattern?</w:t>
      </w:r>
    </w:p>
    <w:p w14:paraId="73666E78" w14:textId="77777777" w:rsidR="00800D7F" w:rsidRDefault="00000000">
      <w:pPr>
        <w:pStyle w:val="Heading2"/>
      </w:pPr>
      <w:r>
        <w:t>Part 5 — Reflection</w:t>
      </w:r>
    </w:p>
    <w:p w14:paraId="3BA8D4A6" w14:textId="77777777" w:rsidR="00800D7F" w:rsidRDefault="00000000">
      <w:pPr>
        <w:pStyle w:val="ListBullet"/>
      </w:pPr>
      <w:r>
        <w:t>*One pattern I think should stay is… / One pattern I think should evolve is…*</w:t>
      </w:r>
    </w:p>
    <w:p w14:paraId="56F2C33D" w14:textId="77777777" w:rsidR="00800D7F" w:rsidRDefault="00000000">
      <w:r>
        <w:br w:type="page"/>
      </w:r>
    </w:p>
    <w:p w14:paraId="3A38DA52" w14:textId="77777777" w:rsidR="00800D7F" w:rsidRDefault="00000000">
      <w:pPr>
        <w:pStyle w:val="Heading1"/>
      </w:pPr>
      <w:r>
        <w:lastRenderedPageBreak/>
        <w:t>Module 5 — Collapse–Renewal–Closure Chart</w:t>
      </w:r>
    </w:p>
    <w:p w14:paraId="321C497E" w14:textId="77777777" w:rsidR="00800D7F" w:rsidRDefault="00000000">
      <w:pPr>
        <w:pStyle w:val="IntenseQuote"/>
      </w:pPr>
      <w:r>
        <w:t>Emergent Stitching: Modeling &amp; Scenario Navigation</w:t>
      </w:r>
    </w:p>
    <w:p w14:paraId="023C281D" w14:textId="77777777" w:rsidR="00800D7F" w:rsidRDefault="00000000">
      <w:pPr>
        <w:pStyle w:val="Heading2"/>
      </w:pPr>
      <w:r>
        <w:t>Part 1 — Map the System</w:t>
      </w:r>
    </w:p>
    <w:p w14:paraId="58DBA2FF" w14:textId="77777777" w:rsidR="00800D7F" w:rsidRDefault="00000000">
      <w:pPr>
        <w:pStyle w:val="ListBullet"/>
      </w:pPr>
      <w:r>
        <w:t>List the core parts of the system.</w:t>
      </w:r>
    </w:p>
    <w:p w14:paraId="7D08EEE5" w14:textId="77777777" w:rsidR="00800D7F" w:rsidRDefault="00000000">
      <w:pPr>
        <w:pStyle w:val="ListBullet"/>
      </w:pPr>
      <w:r>
        <w:t>Show how they are connected.</w:t>
      </w:r>
    </w:p>
    <w:p w14:paraId="5AC1CB5D" w14:textId="77777777" w:rsidR="00800D7F" w:rsidRDefault="00000000">
      <w:pPr>
        <w:pStyle w:val="ListBullet"/>
      </w:pPr>
      <w:r>
        <w:t>Mark the main flows of energy, resources, or information.</w:t>
      </w:r>
    </w:p>
    <w:p w14:paraId="57A39882" w14:textId="77777777" w:rsidR="00800D7F" w:rsidRDefault="00000000">
      <w:pPr>
        <w:pStyle w:val="Heading2"/>
      </w:pPr>
      <w:r>
        <w:t>Part 2 — Introduce a Disruption</w:t>
      </w:r>
    </w:p>
    <w:p w14:paraId="3A1E9861" w14:textId="77777777" w:rsidR="00800D7F" w:rsidRDefault="00000000">
      <w:pPr>
        <w:pStyle w:val="ListBullet"/>
      </w:pPr>
      <w:r>
        <w:t>What event or change disrupts the system?</w:t>
      </w:r>
    </w:p>
    <w:p w14:paraId="42C8A352" w14:textId="77777777" w:rsidR="00800D7F" w:rsidRDefault="00000000">
      <w:pPr>
        <w:pStyle w:val="ListBullet"/>
      </w:pPr>
      <w:r>
        <w:t>Which parts are most vulnerable?</w:t>
      </w:r>
    </w:p>
    <w:p w14:paraId="262E51B7" w14:textId="77777777" w:rsidR="00800D7F" w:rsidRDefault="00000000">
      <w:pPr>
        <w:pStyle w:val="ListBullet"/>
      </w:pPr>
      <w:r>
        <w:t>Which parts remain stable?</w:t>
      </w:r>
    </w:p>
    <w:p w14:paraId="5A01938C" w14:textId="77777777" w:rsidR="00800D7F" w:rsidRDefault="00000000">
      <w:pPr>
        <w:pStyle w:val="Heading2"/>
      </w:pPr>
      <w:r>
        <w:t>Part 3 — Predict the Path</w:t>
      </w:r>
    </w:p>
    <w:p w14:paraId="0986594C" w14:textId="77777777" w:rsidR="00800D7F" w:rsidRDefault="00000000">
      <w:pPr>
        <w:pStyle w:val="ListBullet"/>
      </w:pPr>
      <w:r>
        <w:t>Will the system likely collapse (lose coherence), renew (adapt/recover), or close (end intentionally)?</w:t>
      </w:r>
    </w:p>
    <w:p w14:paraId="021C809F" w14:textId="77777777" w:rsidR="00800D7F" w:rsidRDefault="00000000">
      <w:pPr>
        <w:pStyle w:val="ListBullet"/>
      </w:pPr>
      <w:r>
        <w:t>Why do you think this outcome is most likely?</w:t>
      </w:r>
    </w:p>
    <w:p w14:paraId="1A7EF63B" w14:textId="77777777" w:rsidR="00800D7F" w:rsidRDefault="00000000">
      <w:pPr>
        <w:pStyle w:val="Heading2"/>
      </w:pPr>
      <w:r>
        <w:t>Part 4 — Plan an Intervention</w:t>
      </w:r>
    </w:p>
    <w:p w14:paraId="13B8FE32" w14:textId="77777777" w:rsidR="00800D7F" w:rsidRDefault="00000000">
      <w:pPr>
        <w:pStyle w:val="ListBullet"/>
      </w:pPr>
      <w:r>
        <w:t>What could help the system renew or adapt?</w:t>
      </w:r>
    </w:p>
    <w:p w14:paraId="3AFC7697" w14:textId="77777777" w:rsidR="00800D7F" w:rsidRDefault="00000000">
      <w:pPr>
        <w:pStyle w:val="ListBullet"/>
      </w:pPr>
      <w:r>
        <w:t>If closure is best, how could it be done ethically and respectfully?</w:t>
      </w:r>
    </w:p>
    <w:p w14:paraId="025E6211" w14:textId="77777777" w:rsidR="00800D7F" w:rsidRDefault="00000000">
      <w:pPr>
        <w:pStyle w:val="Heading2"/>
      </w:pPr>
      <w:r>
        <w:t>Part 5 — Reflection</w:t>
      </w:r>
    </w:p>
    <w:p w14:paraId="79E4C62B" w14:textId="77777777" w:rsidR="00800D7F" w:rsidRDefault="00000000">
      <w:pPr>
        <w:pStyle w:val="ListBullet"/>
      </w:pPr>
      <w:r>
        <w:t>*The most important factor in this system’s future is…*</w:t>
      </w:r>
    </w:p>
    <w:p w14:paraId="58934EF7" w14:textId="77777777" w:rsidR="00800D7F" w:rsidRDefault="00000000">
      <w:r>
        <w:br w:type="page"/>
      </w:r>
    </w:p>
    <w:p w14:paraId="26494781" w14:textId="77777777" w:rsidR="00800D7F" w:rsidRDefault="00000000">
      <w:pPr>
        <w:pStyle w:val="Heading1"/>
      </w:pPr>
      <w:r>
        <w:lastRenderedPageBreak/>
        <w:t>Module 6 — Legacy Design Canvas</w:t>
      </w:r>
    </w:p>
    <w:p w14:paraId="6448D74F" w14:textId="77777777" w:rsidR="00800D7F" w:rsidRDefault="00000000">
      <w:pPr>
        <w:pStyle w:val="IntenseQuote"/>
      </w:pPr>
      <w:r>
        <w:t>Emergent Stitching: Legacy &amp; Systemic Stewardship</w:t>
      </w:r>
    </w:p>
    <w:p w14:paraId="5978DB6C" w14:textId="77777777" w:rsidR="00800D7F" w:rsidRDefault="00000000">
      <w:pPr>
        <w:pStyle w:val="Heading2"/>
      </w:pPr>
      <w:r>
        <w:t>Part 1 — Inherit</w:t>
      </w:r>
    </w:p>
    <w:p w14:paraId="0C86A364" w14:textId="77777777" w:rsidR="00800D7F" w:rsidRDefault="00000000">
      <w:pPr>
        <w:pStyle w:val="ListBullet"/>
      </w:pPr>
      <w:r>
        <w:t>What assets, values, and patterns have you received from the system?</w:t>
      </w:r>
    </w:p>
    <w:p w14:paraId="2436EF0C" w14:textId="77777777" w:rsidR="00800D7F" w:rsidRDefault="00000000">
      <w:pPr>
        <w:pStyle w:val="ListBullet"/>
      </w:pPr>
      <w:r>
        <w:t>Which of these are core to its identity?</w:t>
      </w:r>
    </w:p>
    <w:p w14:paraId="6A7D7048" w14:textId="77777777" w:rsidR="00800D7F" w:rsidRDefault="00000000">
      <w:pPr>
        <w:pStyle w:val="Heading2"/>
      </w:pPr>
      <w:r>
        <w:t>Part 2 — Adapt</w:t>
      </w:r>
    </w:p>
    <w:p w14:paraId="69495A96" w14:textId="77777777" w:rsidR="00800D7F" w:rsidRDefault="00000000">
      <w:pPr>
        <w:pStyle w:val="ListBullet"/>
      </w:pPr>
      <w:r>
        <w:t>Which elements need to evolve to meet future needs?</w:t>
      </w:r>
    </w:p>
    <w:p w14:paraId="3E2523EE" w14:textId="77777777" w:rsidR="00800D7F" w:rsidRDefault="00000000">
      <w:pPr>
        <w:pStyle w:val="ListBullet"/>
      </w:pPr>
      <w:r>
        <w:t>How might you adapt them without losing their essence?</w:t>
      </w:r>
    </w:p>
    <w:p w14:paraId="31E02978" w14:textId="77777777" w:rsidR="00800D7F" w:rsidRDefault="00000000">
      <w:pPr>
        <w:pStyle w:val="Heading2"/>
      </w:pPr>
      <w:r>
        <w:t>Part 3 — Release</w:t>
      </w:r>
    </w:p>
    <w:p w14:paraId="7FA3A96C" w14:textId="77777777" w:rsidR="00800D7F" w:rsidRDefault="00000000">
      <w:pPr>
        <w:pStyle w:val="ListBullet"/>
      </w:pPr>
      <w:r>
        <w:t>What practices, structures, or patterns should be let go?</w:t>
      </w:r>
    </w:p>
    <w:p w14:paraId="44A7835A" w14:textId="77777777" w:rsidR="00800D7F" w:rsidRDefault="00000000">
      <w:pPr>
        <w:pStyle w:val="ListBullet"/>
      </w:pPr>
      <w:r>
        <w:t>Why would releasing them benefit the system’s future?</w:t>
      </w:r>
    </w:p>
    <w:p w14:paraId="6966FBEB" w14:textId="77777777" w:rsidR="00800D7F" w:rsidRDefault="00000000">
      <w:pPr>
        <w:pStyle w:val="Heading2"/>
      </w:pPr>
      <w:r>
        <w:t>Part 4 — Steward</w:t>
      </w:r>
    </w:p>
    <w:p w14:paraId="2EDB599D" w14:textId="77777777" w:rsidR="00800D7F" w:rsidRDefault="00000000">
      <w:pPr>
        <w:pStyle w:val="ListBullet"/>
      </w:pPr>
      <w:r>
        <w:t>What is one concrete action you can take now to ensure healthy continuity or responsible transformation?</w:t>
      </w:r>
    </w:p>
    <w:p w14:paraId="30099D73" w14:textId="77777777" w:rsidR="00800D7F" w:rsidRDefault="00000000">
      <w:pPr>
        <w:pStyle w:val="ListBullet"/>
      </w:pPr>
      <w:r>
        <w:t>Who else needs to be involved in this stewardship?</w:t>
      </w:r>
    </w:p>
    <w:p w14:paraId="7BEA0E34" w14:textId="77777777" w:rsidR="00800D7F" w:rsidRDefault="00000000">
      <w:pPr>
        <w:pStyle w:val="Heading2"/>
      </w:pPr>
      <w:r>
        <w:t>Part 5 — Reflection</w:t>
      </w:r>
    </w:p>
    <w:p w14:paraId="5D2FE164" w14:textId="77777777" w:rsidR="00800D7F" w:rsidRDefault="00000000">
      <w:pPr>
        <w:pStyle w:val="ListBullet"/>
      </w:pPr>
      <w:r>
        <w:t>*The most valuable legacy I can help protect or transform is…*</w:t>
      </w:r>
    </w:p>
    <w:p w14:paraId="10E6A6F4" w14:textId="77777777" w:rsidR="00800D7F" w:rsidRDefault="00000000">
      <w:r>
        <w:br w:type="page"/>
      </w:r>
    </w:p>
    <w:sectPr w:rsidR="00800D7F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3F223" w14:textId="77777777" w:rsidR="00967DEA" w:rsidRDefault="00967DEA" w:rsidP="00793381">
      <w:pPr>
        <w:spacing w:after="0" w:line="240" w:lineRule="auto"/>
      </w:pPr>
      <w:r>
        <w:separator/>
      </w:r>
    </w:p>
  </w:endnote>
  <w:endnote w:type="continuationSeparator" w:id="0">
    <w:p w14:paraId="47BAFFBF" w14:textId="77777777" w:rsidR="00967DEA" w:rsidRDefault="00967DEA" w:rsidP="00793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A9533" w14:textId="77777777" w:rsidR="00793381" w:rsidRDefault="00793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80301" w14:textId="77777777" w:rsidR="00793381" w:rsidRDefault="007933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D1478" w14:textId="77777777" w:rsidR="00793381" w:rsidRDefault="00793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831E1" w14:textId="77777777" w:rsidR="00967DEA" w:rsidRDefault="00967DEA" w:rsidP="00793381">
      <w:pPr>
        <w:spacing w:after="0" w:line="240" w:lineRule="auto"/>
      </w:pPr>
      <w:r>
        <w:separator/>
      </w:r>
    </w:p>
  </w:footnote>
  <w:footnote w:type="continuationSeparator" w:id="0">
    <w:p w14:paraId="01D8FE20" w14:textId="77777777" w:rsidR="00967DEA" w:rsidRDefault="00967DEA" w:rsidP="00793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2EF04" w14:textId="77777777" w:rsidR="00793381" w:rsidRDefault="007933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C990B" w14:textId="33917D7E" w:rsidR="00793381" w:rsidRPr="009A4D2B" w:rsidRDefault="009A4D2B" w:rsidP="009A4D2B">
    <w:pPr>
      <w:pStyle w:val="Header"/>
    </w:pPr>
    <w:r w:rsidRPr="009A4D2B">
      <w:t>// The Scalar Loom Unified Mapping Protocol V1.0 August 14,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0DEAE" w14:textId="77777777" w:rsidR="00793381" w:rsidRDefault="00793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0161162">
    <w:abstractNumId w:val="8"/>
  </w:num>
  <w:num w:numId="2" w16cid:durableId="1774664995">
    <w:abstractNumId w:val="6"/>
  </w:num>
  <w:num w:numId="3" w16cid:durableId="505366027">
    <w:abstractNumId w:val="5"/>
  </w:num>
  <w:num w:numId="4" w16cid:durableId="918250879">
    <w:abstractNumId w:val="4"/>
  </w:num>
  <w:num w:numId="5" w16cid:durableId="1923486694">
    <w:abstractNumId w:val="7"/>
  </w:num>
  <w:num w:numId="6" w16cid:durableId="1779375800">
    <w:abstractNumId w:val="3"/>
  </w:num>
  <w:num w:numId="7" w16cid:durableId="1053696364">
    <w:abstractNumId w:val="2"/>
  </w:num>
  <w:num w:numId="8" w16cid:durableId="1197544709">
    <w:abstractNumId w:val="1"/>
  </w:num>
  <w:num w:numId="9" w16cid:durableId="192618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8F3"/>
    <w:rsid w:val="00793381"/>
    <w:rsid w:val="00800D7F"/>
    <w:rsid w:val="00967DEA"/>
    <w:rsid w:val="009A4D2B"/>
    <w:rsid w:val="009E5247"/>
    <w:rsid w:val="00AA1D8D"/>
    <w:rsid w:val="00AE678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4F9E7"/>
  <w14:defaultImageDpi w14:val="300"/>
  <w15:docId w15:val="{86638FE7-7ACB-40D8-8BFC-234E420F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Crystal Dilling</cp:lastModifiedBy>
  <cp:revision>4</cp:revision>
  <dcterms:created xsi:type="dcterms:W3CDTF">2013-12-23T23:15:00Z</dcterms:created>
  <dcterms:modified xsi:type="dcterms:W3CDTF">2025-08-12T22:01:00Z</dcterms:modified>
  <cp:category/>
</cp:coreProperties>
</file>